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改进yolo11-TADDH等200+全套创新点大全：纸箱检测系统源码＆数据集全套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电子商务的迅猛发展，纸箱作为物流和运输中不可或缺的包装材料，其检测和管理的重要性日益凸显。纸箱的种类繁多，形状和尺寸各异，如何高效、准确地识别和分类这些纸箱，成为了计算机视觉领域亟待解决的挑战之一。传统的纸箱检测方法往往依赖于人工识别，效率低下且容易受到人为因素的影响，无法满足现代物流行业对自动化和智能化的需求。因此，基于深度学习的自动检测系统应运而生，尤其是以YOLO（You Only Look Once）系列模型为基础的实例分割技术，因其在实时性和准确性上的优势，成为了研究的热点。</w:t>
        <w:br/>
        <w:br/>
        <w:t>本研究旨在基于改进的YOLOv11模型，构建一个高效的纸箱检测系统。YOLOv11作为最新一代的目标检测模型，具备更强的特征提取能力和更快的推理速度，能够在复杂环境中实现对纸箱的精准识别。通过使用包含1300张标注图像的数据集，该系统将专注于纸箱的实例分割任务，力求在检测精度和处理速度上达到最佳平衡。数据集中仅包含一个类别的纸箱，尽管类别数量较少，但通过精细的标注和多样化的图像样本，模型仍然能够学习到丰富的特征，从而提升其在实际应用中的表现。</w:t>
        <w:br/>
        <w:br/>
        <w:t>此外，随着计算机视觉技术的不断进步，纸箱检测系统的应用前景广阔。该系统不仅可以应用于仓储管理、物流配送等领域，还可以为智能制造、环境监测等提供支持。通过提高纸箱检测的自动化水平，能够有效降低人工成本，提高工作效率，进而推动整个行业的智能化转型。因此，本研究不仅具有重要的学术价值，也为实际应用提供了切实可行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纸箱检测，特别是针对“cardboardbox_front”这一主题进行深入研究与应用。该数据集的设计旨在支持改进YOLOv11模型，以实现高效、准确的纸箱检测系统。数据集中包含的类别数量为1，具体类别为“box”，这意味着数据集的主要目标是识别和定位纸箱的前视图。通过聚焦于单一类别，数据集能够为模型提供更加专注和清晰的训练目标，从而提高检测精度和效率。</w:t>
        <w:br/>
        <w:br/>
        <w:t>在数据集的构建过程中，研究团队精心挑选了多种不同场景下的纸箱图像，确保数据的多样性和代表性。这些图像不仅涵盖了不同尺寸、形状和颜色的纸箱，还包括了各种背景和光照条件下的拍摄情况。这种多样化的图像样本能够有效增强模型的泛化能力，使其在实际应用中能够更好地适应不同环境下的纸箱检测需求。</w:t>
        <w:br/>
        <w:br/>
        <w:t>此外，数据集中的每一张图像都经过精确标注，确保模型在训练过程中能够学习到纸箱的特征信息。通过使用高质量的标注数据，模型能够更好地理解纸箱的形状、边缘和纹理等关键特征，从而提高其检测的准确性和鲁棒性。整体而言，本项目的数据集为改进YOLOv11的纸箱检测系统提供了坚实的基础，期待通过这一数据集的训练，能够实现更高效的纸箱识别与定位，为相关行业的自动化与智能化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```以下是对代码的核心部分进行分析和详细注释的结果：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LePEAttention(nn.Module):</w:t>
        <w:br/>
        <w:t xml:space="preserve">    """带位置编码的注意力机制"""</w:t>
        <w:br/>
        <w:t xml:space="preserve">    def __init__(self, dim, resolution, idx, split_size=7, num_heads=8, attn_drop=0.):</w:t>
        <w:br/>
        <w:t xml:space="preserve">        super().__init__()</w:t>
        <w:br/>
        <w:t xml:space="preserve">        self.dim = dim  # 输入特征维度</w:t>
        <w:br/>
        <w:t xml:space="preserve">        self.resolution = resolution  # 输入分辨率</w:t>
        <w:br/>
        <w:t xml:space="preserve">        self.split_size = split_size  # 切分窗口大小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t xml:space="preserve">        self.get_v = nn.Conv2d(dim, dim, kernel_size=3, stride=1, padding=1, groups=dim)  # 卷积层用于获取v</w:t>
        <w:br/>
        <w:br/>
        <w:t xml:space="preserve">        self.attn_drop = nn.Dropout(attn_drop)  # 注意力Dropout</w:t>
        <w:br/>
        <w:br/>
        <w:t xml:space="preserve">    def im2cswin(self, x):</w:t>
        <w:br/>
        <w:t xml:space="preserve">        """将输入转换为窗口格式"""</w:t>
        <w:br/>
        <w:t xml:space="preserve">        B, N, C = x.shape  # B: 批量大小, N: 序列长度, C: 特征维度</w:t>
        <w:br/>
        <w:t xml:space="preserve">        H = W = int(np.sqrt(N))  # 计算H和W</w:t>
        <w:br/>
        <w:t xml:space="preserve">        x = x.transpose(-2, -1).contiguous().view(B, C, H, W)  # 转换为图像格式</w:t>
        <w:br/>
        <w:t xml:space="preserve">        x = img2windows(x, self.split_size, self.split_size)  # 切分为窗口</w:t>
        <w:br/>
        <w:t xml:space="preserve">        return x</w:t>
        <w:br/>
        <w:br/>
        <w:t xml:space="preserve">    def forward(self, qkv):</w:t>
        <w:br/>
        <w:t xml:space="preserve">        """前向传播"""</w:t>
        <w:br/>
        <w:t xml:space="preserve">        q, k, v = qkv  # 拆分q, k, v</w:t>
        <w:br/>
        <w:t xml:space="preserve">        q = self.im2cswin(q)  # 将q转换为窗口格式</w:t>
        <w:br/>
        <w:t xml:space="preserve">        k = self.im2cswin(k)  # 将k转换为窗口格式</w:t>
        <w:br/>
        <w:t xml:space="preserve">        v = self.get_v(v)  # 获取v的处理结果</w:t>
        <w:br/>
        <w:br/>
        <w:t xml:space="preserve">        q = q * self.scale  # 缩放q</w:t>
        <w:br/>
        <w:t xml:space="preserve">        attn = (q @ k.transpose(-2, -1))  # 计算注意力权重</w:t>
        <w:br/>
        <w:t xml:space="preserve">        attn = nn.functional.softmax(attn, dim=-1)  # softmax归一化</w:t>
        <w:br/>
        <w:t xml:space="preserve">        attn = self.attn_drop(attn)  # 应用Dropout</w:t>
        <w:br/>
        <w:br/>
        <w:t xml:space="preserve">        x = attn @ v  # 加权求和</w:t>
        <w:br/>
        <w:t xml:space="preserve">        return x</w:t>
        <w:br/>
        <w:br/>
        <w:t>class CSWinBlock(nn.Module):</w:t>
        <w:br/>
        <w:t xml:space="preserve">    """CSWin Transformer的基本模块"""</w:t>
        <w:br/>
        <w:t xml:space="preserve">    def __init__(self, dim, reso, num_heads, split_size=7, mlp_ratio=4.):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注意力头数</w:t>
        <w:br/>
        <w:t xml:space="preserve">        self.qkv = nn.Linear(dim, dim * 3)  # 线性层用于生成q, k, v</w:t>
        <w:br/>
        <w:t xml:space="preserve">        self.attn = LePEAttention(dim, reso, 0, split_size, num_heads)  # 注意力层</w:t>
        <w:br/>
        <w:t xml:space="preserve">        self.mlp = Mlp(in_features=dim, hidden_features=int(dim * mlp_ratio))  # MLP层</w:t>
        <w:br/>
        <w:br/>
        <w:t xml:space="preserve">    def forward(self, x):</w:t>
        <w:br/>
        <w:t xml:space="preserve">        """前向传播"""</w:t>
        <w:br/>
        <w:t xml:space="preserve">        qkv = self.qkv(x).reshape(x.shape[0], -1, 3, self.dim).permute(2, 0, 1, 3)  # 生成qkv</w:t>
        <w:br/>
        <w:t xml:space="preserve">        x = self.attn(qkv)  # 应用注意力机制</w:t>
        <w:br/>
        <w:t xml:space="preserve">        x = x + self.mlp(x)  # 添加MLP的输出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in_chans=3, num_classes=1000, embed_dim=96, depth=[2, 2, 6, 2]):</w:t>
        <w:br/>
        <w:t xml:space="preserve">        super().__init__()</w:t>
        <w:br/>
        <w:t xml:space="preserve">        self.num_classes = num_classes</w:t>
        <w:br/>
        <w:t xml:space="preserve">        self.embed_dim = embed_dim  # 嵌入维度</w:t>
        <w:br/>
        <w:t xml:space="preserve">        self.stage1_conv_embed = nn.Conv2d(in_chans, embed_dim, kernel_size=7, stride=4, padding=2)  # 初始卷积层</w:t>
        <w:br/>
        <w:br/>
        <w:t xml:space="preserve">        # 构建多个CSWinBlock</w:t>
        <w:br/>
        <w:t xml:space="preserve">        self.stage1 = nn.ModuleList([CSWinBlock(embed_dim, img_size // 4, num_heads=12) for _ in range(depth[0])])</w:t>
        <w:br/>
        <w:t xml:space="preserve">        self.stage2 = nn.ModuleList([CSWinBlock(embed_dim * 2, img_size // 8, num_heads=12) for _ in range(depth[1])])</w:t>
        <w:br/>
        <w:t xml:space="preserve">        self.stage3 = nn.ModuleList([CSWinBlock(embed_dim * 4, img_size // 16, num_heads=12) for _ in range(depth[2])])</w:t>
        <w:br/>
        <w:t xml:space="preserve">        self.stage4 = nn.ModuleList([CSWinBlock(embed_dim * 8, img_size // 32, num_heads=12) for _ in range(depth[3])])</w:t>
        <w:br/>
        <w:br/>
        <w:t xml:space="preserve">    def forward(self, x):</w:t>
        <w:br/>
        <w:t xml:space="preserve">        """前向传播"""</w:t>
        <w:br/>
        <w:t xml:space="preserve">        x = self.stage1_conv_embed(x)  # 初始卷积嵌入</w:t>
        <w:br/>
        <w:t xml:space="preserve">        for blk in self.stage1:</w:t>
        <w:br/>
        <w:t xml:space="preserve">            x = blk(x)  # 通过每个CSWinBlock</w:t>
        <w:br/>
        <w:t xml:space="preserve">        for blk in self.stage2:</w:t>
        <w:br/>
        <w:t xml:space="preserve">            x = blk(x)</w:t>
        <w:br/>
        <w:t xml:space="preserve">        for blk in self.stage3:</w:t>
        <w:br/>
        <w:t xml:space="preserve">            x = blk(x)</w:t>
        <w:br/>
        <w:t xml:space="preserve">        for blk in self.stage4:</w:t>
        <w:br/>
        <w:t xml:space="preserve">            x = blk(x)</w:t>
        <w:br/>
        <w:t xml:space="preserve">        return x</w:t>
        <w:br/>
        <w:br/>
        <w:t># 其他模型定义和加载预训练权重的函数省略</w:t>
        <w:br/>
        <w:t>```</w:t>
        <w:br/>
        <w:br/>
        <w:t>### 代码核心部分分析</w:t>
        <w:br/>
        <w:t>1. **Mlp类**：实现了一个简单的多层感知机，包含两个线性层和一个激活函数，适用于特征变换。</w:t>
        <w:br/>
        <w:t>2. **LePEAttention类**：实现了带位置编码的注意力机制，主要用于将输入特征转换为窗口格式并计算注意力权重。</w:t>
        <w:br/>
        <w:t>3. **CSWinBlock类**：是CSWin Transformer的基本构建块，包含了注意力层和MLP层。</w:t>
        <w:br/>
        <w:t>4. **CSWinTransformer类**：实现了整个CSWin Transformer模型，包含多个CSWinBlock的堆叠，适用于图像分类任务。</w:t>
        <w:br/>
        <w:br/>
        <w:t>这些核心部分共同构成了CSWin Transformer的基本结构，能够处理图像输入并进行特征提取。```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 CSWin Transformer 的视觉变换器模型，主要用于图像分类等任务。该模型由多个模块组成，包括 Mlp、LePEAttention、CSWinBlock、Merge_Block 和 CSWinTransformer。以下是对代码的逐步分析。</w:t>
        <w:br/>
        <w:br/>
        <w:t>首先，文件引入了必要的库，包括 PyTorch 和一些自定义的模块。接着，定义了一个 Mlp 类，这是一个简单的多层感知机（MLP），包含两个线性层和一个激活函数（默认为 GELU），以及 dropout 层用于防止过拟合。</w:t>
        <w:br/>
        <w:br/>
        <w:t>接下来，LePEAttention 类实现了一个特殊的注意力机制，名为局部增强位置编码（LePE）。这个类的构造函数中定义了多个参数，包括输入维度、分辨率、头数等。其核心功能是将输入图像转换为窗口格式，并计算注意力分数。该类的 forward 方法实现了注意力计算，使用了自定义的图像到窗口（im2cswin）和窗口到图像（windows2img）转换函数。</w:t>
        <w:br/>
        <w:br/>
        <w:t>CSWinBlock 类是 CSWin Transformer 的基本构建块，包含了注意力层和 MLP 层。它在构造函数中初始化了注意力层和 MLP 层，并在 forward 方法中实现了前向传播逻辑，包括对输入进行归一化、计算注意力、应用残差连接等。</w:t>
        <w:br/>
        <w:br/>
        <w:t>Merge_Block 类用于合并不同阶段的特征图，使用卷积层将特征图的分辨率降低，同时进行归一化处理。</w:t>
        <w:br/>
        <w:br/>
        <w:t>CSWinTransformer 类是整个模型的核心，负责构建整个网络结构。它在构造函数中定义了多个阶段，每个阶段包含多个 CSWinBlock。模型的输入首先通过一个卷积层进行嵌入，然后依次经过各个阶段的处理。每个阶段结束后，特征图会通过 Merge_Block 进行合并。</w:t>
        <w:br/>
        <w:br/>
        <w:t>文件还定义了一些辅助函数，例如 img2windows 和 windows2img，用于在图像和窗口之间进行转换。此外，还有用于加载预训练权重的函数和模型构造函数（如 CSWin_tiny、CSWin_small 等），这些函数根据不同的参数构建不同规模的 CSWin Transformer 模型。</w:t>
        <w:br/>
        <w:br/>
        <w:t>最后，在文件的主程序部分，创建了随机输入，并实例化了不同规模的 CSWin Transformer 模型，输出每个模型的特征图尺寸。这部分代码用于测试模型的构建和前向传播是否正常。</w:t>
        <w:br/>
        <w:br/>
        <w:t>总的来说，这个文件实现了一个结构复杂、功能强大的视觉变换器模型，适用于图像处理任务，展示了如何利用注意力机制和多层结构来提取图像特征。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```以下是提取出的核心代码部分，并附上详细的中文注释：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定义基本的卷积块</w:t>
        <w:br/>
        <w:t>class BasicBlock(nn.Module):</w:t>
        <w:br/>
        <w:t xml:space="preserve">    def __init__(self, filter_in, filter_out):</w:t>
        <w:br/>
        <w:t xml:space="preserve">        super(BasicBlock, self).__init__()</w:t>
        <w:br/>
        <w:t xml:space="preserve">        # 定义两个卷积层</w:t>
        <w:br/>
        <w:t xml:space="preserve">        self.conv1 = nn.Conv2d(filter_in, filter_out, kernel_size=3, padding=1)</w:t>
        <w:br/>
        <w:t xml:space="preserve">        self.conv2 = nn.Conv2d(filter_out, filter_out, kernel_size=3, padding=1, bias=False)</w:t>
        <w:br/>
        <w:br/>
        <w:t xml:space="preserve">    def forward(self, x):</w:t>
        <w:br/>
        <w:t xml:space="preserve">        residual = x  # 保存输入以便后续的残差连接</w:t>
        <w:br/>
        <w:t xml:space="preserve">        out = self.conv1(x)  # 第一个卷积层</w:t>
        <w:br/>
        <w:t xml:space="preserve">        out = self.conv2(out)  # 第二个卷积层</w:t>
        <w:br/>
        <w:t xml:space="preserve">        out += residual  # 残差连接</w:t>
        <w:br/>
        <w:t xml:space="preserve">        return F.relu(out)  # 使用ReLU激活函数</w:t>
        <w:br/>
        <w:br/>
        <w:t># 定义上采样模块</w:t>
        <w:br/>
        <w:t>class Upsample(nn.Module):</w:t>
        <w:br/>
        <w:t xml:space="preserve">    def __init__(self, in_channels, out_channels, scale_factor=2):</w:t>
        <w:br/>
        <w:t xml:space="preserve">        super(Upsample, self).__init__()</w:t>
        <w:br/>
        <w:t xml:space="preserve">        # 定义上采样过程，包括卷积和双线性插值</w:t>
        <w:br/>
        <w:t xml:space="preserve">        self.upsample = nn.Sequential(</w:t>
        <w:br/>
        <w:t xml:space="preserve">            nn.Conv2d(in_channels, out_channels, kernel_size=1),</w:t>
        <w:br/>
        <w:t xml:space="preserve">            nn.Upsample(scale_factor=scale_factor, mode='bilinear', align_corners=False)</w:t>
        <w:br/>
        <w:t xml:space="preserve">        )</w:t>
        <w:br/>
        <w:br/>
        <w:t xml:space="preserve">    def forward(self, x):</w:t>
        <w:br/>
        <w:t xml:space="preserve">        return self.upsample(x)  # 执行上采样</w:t>
        <w:br/>
        <w:br/>
        <w:t># 定义下采样模块</w:t>
        <w:br/>
        <w:t>class Downsample_x2(nn.Module):</w:t>
        <w:br/>
        <w:t xml:space="preserve">    def __init__(self, in_channels, out_channels):</w:t>
        <w:br/>
        <w:t xml:space="preserve">        super(Downsample_x2, self).__init__()</w:t>
        <w:br/>
        <w:t xml:space="preserve">        # 定义2倍下采样的卷积层</w:t>
        <w:br/>
        <w:t xml:space="preserve">        self.downsample = nn.Conv2d(in_channels, out_channels, kernel_size=2, stride=2)</w:t>
        <w:br/>
        <w:br/>
        <w:t xml:space="preserve">    def forward(self, x):</w:t>
        <w:br/>
        <w:t xml:space="preserve">        return self.downsample(x)  # 执行下采样</w:t>
        <w:br/>
        <w:br/>
        <w:t># 定义自适应特征融合模块（ASFF）</w:t>
        <w:br/>
        <w:t>class ASFF_2(nn.Module):</w:t>
        <w:br/>
        <w:t xml:space="preserve">    def __init__(self, inter_dim=512):</w:t>
        <w:br/>
        <w:t xml:space="preserve">        super(ASFF_2, self).__init__()</w:t>
        <w:br/>
        <w:t xml:space="preserve">        self.weight_level_1 = nn.Conv2d(inter_dim, 8, kernel_size=1)  # 权重计算</w:t>
        <w:br/>
        <w:t xml:space="preserve">        self.weight_level_2 = nn.Conv2d(inter_dim, 8, kernel_size=1)</w:t>
        <w:br/>
        <w:t xml:space="preserve">        self.weight_levels = nn.Conv2d(16, 2, kernel_size=1)  # 合并权重</w:t>
        <w:br/>
        <w:t xml:space="preserve">        self.conv = nn.Conv2d(inter_dim, inter_dim, kernel_size=3, padding=1)  # 特征融合卷积</w:t>
        <w:br/>
        <w:br/>
        <w:t xml:space="preserve">    def forward(self, input1, input2):</w:t>
        <w:br/>
        <w:t xml:space="preserve">        # 计算权重</w:t>
        <w:br/>
        <w:t xml:space="preserve">        level_1_weight_v = self.weight_level_1(input1)</w:t>
        <w:br/>
        <w:t xml:space="preserve">        level_2_weight_v = self.weight_level_2(input2)</w:t>
        <w:br/>
        <w:t xml:space="preserve">        levels_weight_v = torch.cat((level_1_weight_v, level_2_weight_v), 1)  # 拼接权重</w:t>
        <w:br/>
        <w:t xml:space="preserve">        levels_weight = self.weight_levels(levels_weight_v)  # 计算最终权重</w:t>
        <w:br/>
        <w:t xml:space="preserve">        levels_weight = F.softmax(levels_weight, dim=1)  # 使用softmax归一化权重</w:t>
        <w:br/>
        <w:br/>
        <w:t xml:space="preserve">        # 融合特征</w:t>
        <w:br/>
        <w:t xml:space="preserve">        fused_out_reduced = input1 * levels_weight[:, 0:1, :, :] + input2 * levels_weight[:, 1:2, :, :]</w:t>
        <w:br/>
        <w:t xml:space="preserve">        out = self.conv(fused_out_reduced)  # 通过卷积层</w:t>
        <w:br/>
        <w:t xml:space="preserve">        return out</w:t>
        <w:br/>
        <w:br/>
        <w:t># 定义主网络结构</w:t>
        <w:br/>
        <w:t>class AFPN_P345(nn.Module):</w:t>
        <w:br/>
        <w:t xml:space="preserve">    def __init__(self, in_channels=[256, 512, 1024], out_channels=256, factor=4):</w:t>
        <w:br/>
        <w:t xml:space="preserve">        super(AFPN_P345, self).__init__()</w:t>
        <w:br/>
        <w:t xml:space="preserve">        # 定义输入通道的卷积层</w:t>
        <w:br/>
        <w:t xml:space="preserve">        self.conv0 = nn.Conv2d(in_channels[0], in_channels[0] // factor, kernel_size=1)</w:t>
        <w:br/>
        <w:t xml:space="preserve">        self.conv1 = nn.Conv2d(in_channels[1], in_channels[1] // factor, kernel_size=1)</w:t>
        <w:br/>
        <w:t xml:space="preserve">        self.conv2 = nn.Conv2d(in_channels[2], in_channels[2] // factor, kernel_size=1)</w:t>
        <w:br/>
        <w:br/>
        <w:t xml:space="preserve">        # 定义网络主体</w:t>
        <w:br/>
        <w:t xml:space="preserve">        self.body = BlockBody_P345([in_channels[0] // factor, in_channels[1] // factor, in_channels[2] // factor])</w:t>
        <w:br/>
        <w:br/>
        <w:t xml:space="preserve">        # 定义输出通道的卷积层</w:t>
        <w:br/>
        <w:t xml:space="preserve">        self.conv00 = nn.Conv2d(in_channels[0] // factor, out_channels, kernel_size=1)</w:t>
        <w:br/>
        <w:t xml:space="preserve">        self.conv11 = nn.Conv2d(in_channels[1] // factor, out_channels, kernel_size=1)</w:t>
        <w:br/>
        <w:t xml:space="preserve">        self.conv22 = nn.Conv2d(in_channels[2] // factor, out_channels, kernel_size=1)</w:t>
        <w:br/>
        <w:br/>
        <w:t xml:space="preserve">    def forward(self, x):</w:t>
        <w:br/>
        <w:t xml:space="preserve">        x0, x1, x2 = x  # 输入特征图</w:t>
        <w:br/>
        <w:t xml:space="preserve">        x0 = self.conv0(x0)  # 通过卷积层</w:t>
        <w:br/>
        <w:t xml:space="preserve">        x1 = self.conv1(x1)</w:t>
        <w:br/>
        <w:t xml:space="preserve">        x2 = self.conv2(x2)</w:t>
        <w:br/>
        <w:br/>
        <w:t xml:space="preserve">        out0, out1, out2 = self.body([x0, x1, x2])  # 通过网络主体</w:t>
        <w:br/>
        <w:t xml:space="preserve">        out0 = self.conv00(out0)  # 输出卷积</w:t>
        <w:br/>
        <w:t xml:space="preserve">        out1 = self.conv11(out1)</w:t>
        <w:br/>
        <w:t xml:space="preserve">        out2 = self.conv22(out2)</w:t>
        <w:br/>
        <w:t xml:space="preserve">        return [out0, out1, out2]  # 返回输出特征图</w:t>
        <w:br/>
        <w:t>```</w:t>
        <w:br/>
        <w:br/>
        <w:t>### 代码核心部分说明：</w:t>
        <w:br/>
        <w:t>1. **BasicBlock**：定义了一个基本的卷积块，包含两个卷积层和残差连接。</w:t>
        <w:br/>
        <w:t>2. **Upsample 和 Downsample**：分别定义了上采样和下采样的模块，使用卷积和插值操作。</w:t>
        <w:br/>
        <w:t>3. **ASFF_2**：实现了自适应特征融合模块，计算输入特征的权重并融合特征。</w:t>
        <w:br/>
        <w:t>4. **AFPN_P345**：构建了一个主网络结构，包含输入卷积层、主体网络和输出卷积层，负责处理输入特征图并输出结果。</w:t>
        <w:br/>
        <w:br/>
        <w:t>这些模块可以组合在一起形成更复杂的网络结构，适用于图像处理和计算机视觉任务。```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`afpn.py` 实现了一个基于深度学习的特征金字塔网络（FPN），用于图像处理任务，特别是在目标检测和分割等任务中。文件中定义了多个类和模块，主要包括基础卷积块、上采样和下采样模块、以及不同层次的自适应特征融合模块（ASFF）。以下是对文件中主要部分的详细说明。</w:t>
        <w:br/>
        <w:br/>
        <w:t>首先，文件导入了一些必要的库，包括 `torch` 和 `torch.nn`，以及一些自定义的卷积和块模块。接着，定义了一个 `BasicBlock` 类，它是一个基本的卷积块，包含两个卷积层和一个残差连接。这个结构有助于缓解深层网络中的梯度消失问题。</w:t>
        <w:br/>
        <w:br/>
        <w:t>接下来，定义了多个下采样和上采样类，如 `Downsample_x2`、`Downsample_x4` 和 `Upsample`，这些类通过不同的卷积和上采样操作来改变特征图的尺寸。下采样模块通过卷积操作减少特征图的尺寸，而上采样模块则通过双线性插值等方法增大特征图的尺寸。</w:t>
        <w:br/>
        <w:br/>
        <w:t>然后，定义了多个自适应特征融合模块（ASFF），如 `ASFF_2`、`ASFF_3` 和 `ASFF_4`。这些模块的主要功能是接收来自不同尺度的特征图，计算它们的权重，并将它们融合在一起。ASFF 模块通过对输入特征图进行卷积和 softmax 操作来计算权重，从而实现特征的自适应融合。</w:t>
        <w:br/>
        <w:br/>
        <w:t>接着，定义了 `BlockBody_P345` 和 `BlockBody_P2345` 类，这些类负责构建网络的主体结构。它们包含多个卷积块和自适应特征融合模块，构成了网络的不同层次。每个 `BlockBody` 类都包含多个卷积块和上采样、下采样操作，以便在不同的尺度上处理特征。</w:t>
        <w:br/>
        <w:br/>
        <w:t>`AFPN_P345` 和 `AFPN_P2345` 类是网络的主要结构，分别对应于不同数量的输入特征图。它们通过初始化卷积层和 `BlockBody`，并在前向传播中处理输入特征图，最终输出融合后的特征图。</w:t>
        <w:br/>
        <w:br/>
        <w:t>最后，`AFPN_P345_Custom` 和 `AFPN_P2345_Custom` 类允许用户自定义卷积块的类型，使得网络具有更大的灵活性和可扩展性。</w:t>
        <w:br/>
        <w:br/>
        <w:t>整体来看，这个程序文件实现了一个复杂的特征金字塔网络结构，利用多尺度特征融合来提升图像处理任务的性能。通过使用自适应特征融合模块，网络能够根据输入特征的不同动态调整融合策略，从而更好地捕捉图像中的重要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```以下是提取出的核心部分代码，并附上详细的中文注释：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# 定义一个用于融合卷积核和批归一化的函数</w:t>
        <w:br/>
        <w:t>def transI_fusebn(kernel, bn):</w:t>
        <w:br/>
        <w:t xml:space="preserve">    # 获取批归一化的参数</w:t>
        <w:br/>
        <w:t xml:space="preserve">    gamma = bn.weight</w:t>
        <w:br/>
        <w:t xml:space="preserve">    std = (bn.running_var + bn.eps).sqrt()  # 计算标准差</w:t>
        <w:br/>
        <w:t xml:space="preserve">    # 返回融合后的卷积核和偏置</w:t>
        <w:br/>
        <w:t xml:space="preserve">    return kernel * ((gamma / std).reshape(-1, 1, 1, 1)), bn.bias - bn.running_mean * gamma / std</w:t>
        <w:br/>
        <w:br/>
        <w:t># 定义一个OREPA模块</w:t>
        <w:br/>
        <w:t>class OREPA(nn.Module):</w:t>
        <w:br/>
        <w:t xml:space="preserve">    def __init__(self, in_channels, out_channels, kernel_size=3, stride=1, padding=None, groups=1, dilation=1, act=True):</w:t>
        <w:br/>
        <w:t xml:space="preserve">        super(OREPA, self).__init__()</w:t>
        <w:br/>
        <w:t xml:space="preserve">        </w:t>
        <w:br/>
        <w:t xml:space="preserve">        # 初始化参数</w:t>
        <w:br/>
        <w:t xml:space="preserve">        self.nonlinear = nn.ReLU() if act else nn.Identity()  # 激活函数</w:t>
        <w:br/>
        <w:t xml:space="preserve">        self.kernel_size = kernel_size</w:t>
        <w:br/>
        <w:t xml:space="preserve">        self.in_channels = in_channels</w:t>
        <w:br/>
        <w:t xml:space="preserve">        self.out_channels = out_channels</w:t>
        <w:br/>
        <w:t xml:space="preserve">        self.groups = groups</w:t>
        <w:br/>
        <w:t xml:space="preserve">        self.stride = stride</w:t>
        <w:br/>
        <w:t xml:space="preserve">        self.padding = padding if padding is not None else (kernel_size // 2)  # 默认填充为kernel_size的一半</w:t>
        <w:br/>
        <w:t xml:space="preserve">        self.dilation = dilation</w:t>
        <w:br/>
        <w:br/>
        <w:t xml:space="preserve">        # 定义卷积核参数</w:t>
        <w:br/>
        <w:t xml:space="preserve">        self.weight_orepa_origin = nn.Parameter(torch.Tensor(out_channels, in_channels // groups, kernel_size, kernel_size))</w:t>
        <w:br/>
        <w:t xml:space="preserve">        nn.init.kaiming_uniform_(self.weight_orepa_origin)  # 初始化卷积核</w:t>
        <w:br/>
        <w:t xml:space="preserve">        </w:t>
        <w:br/>
        <w:t xml:space="preserve">        # 定义其他分支的卷积核参数</w:t>
        <w:br/>
        <w:t xml:space="preserve">        self.weight_orepa_avg_conv = nn.Parameter(torch.Tensor(out_channels, in_channels // groups, 1, 1))</w:t>
        <w:br/>
        <w:t xml:space="preserve">        nn.init.kaiming_uniform_(self.weight_orepa_avg_conv)</w:t>
        <w:br/>
        <w:t xml:space="preserve">        </w:t>
        <w:br/>
        <w:t xml:space="preserve">        self.weight_orepa_1x1 = nn.Parameter(torch.Tensor(out_channels, in_channels // groups, 1, 1))</w:t>
        <w:br/>
        <w:t xml:space="preserve">        nn.init.kaiming_uniform_(self.weight_orepa_1x1)</w:t>
        <w:br/>
        <w:br/>
        <w:t xml:space="preserve">        # 定义一个向量用于权重生成</w:t>
        <w:br/>
        <w:t xml:space="preserve">        self.vector = nn.Parameter(torch.Tensor(6, out_channels))</w:t>
        <w:br/>
        <w:t xml:space="preserve">        nn.init.constant_(self.vector, 0.0)  # 初始化为0</w:t>
        <w:br/>
        <w:br/>
        <w:t xml:space="preserve">    def weight_gen(self):</w:t>
        <w:br/>
        <w:t xml:space="preserve">        # 生成权重</w:t>
        <w:br/>
        <w:t xml:space="preserve">        weight_orepa_origin = self.weight_orepa_origin * self.vector[0, :].view(-1, 1, 1, 1)</w:t>
        <w:br/>
        <w:t xml:space="preserve">        weight_orepa_avg = self.weight_orepa_avg_conv * self.vector[1, :].view(-1, 1, 1, 1)</w:t>
        <w:br/>
        <w:t xml:space="preserve">        weight_orepa_1x1 = self.weight_orepa_1x1 * self.vector[2, :].view(-1, 1, 1, 1)</w:t>
        <w:br/>
        <w:br/>
        <w:t xml:space="preserve">        # 返回所有权重的和</w:t>
        <w:br/>
        <w:t xml:space="preserve">        return weight_orepa_origin + weight_orepa_avg + weight_orepa_1x1</w:t>
        <w:br/>
        <w:br/>
        <w:t xml:space="preserve">    def forward(self, inputs):</w:t>
        <w:br/>
        <w:t xml:space="preserve">        # 前向传播</w:t>
        <w:br/>
        <w:t xml:space="preserve">        weight = self.weight_gen()  # 生成权重</w:t>
        <w:br/>
        <w:t xml:space="preserve">        out = F.conv2d(inputs, weight, stride=self.stride, padding=self.padding, dilation=self.dilation, groups=self.groups)  # 卷积操作</w:t>
        <w:br/>
        <w:t xml:space="preserve">        return self.nonlinear(out)  # 返回经过激活函数处理的输出</w:t>
        <w:br/>
        <w:br/>
        <w:t># 示例：创建OREPA模块并进行前向传播</w:t>
        <w:br/>
        <w:t>if __name__ == "__main__":</w:t>
        <w:br/>
        <w:t xml:space="preserve">    model = OREPA(in_channels=3, out_channels=16)</w:t>
        <w:br/>
        <w:t xml:space="preserve">    input_tensor = torch.randn(1, 3, 32, 32)  # 创建一个随机输入</w:t>
        <w:br/>
        <w:t xml:space="preserve">    output = model(input_tensor)  # 前向传播</w:t>
        <w:br/>
        <w:t xml:space="preserve">    print(output.shape)  # 输出形状</w:t>
        <w:br/>
        <w:t>```</w:t>
        <w:br/>
        <w:br/>
        <w:t>### 代码说明：</w:t>
        <w:br/>
        <w:t>1. **transI_fusebn**：该函数用于将卷积核和批归一化层的参数融合，以便在推理阶段使用。</w:t>
        <w:br/>
        <w:t>2. **OREPA类**：这是一个自定义的PyTorch模块，包含多个卷积分支。它在初始化时定义了多个卷积核参数，并在前向传播中生成权重。</w:t>
        <w:br/>
        <w:t>3. **weight_gen**：该方法用于生成最终的卷积权重，通过对不同分支的权重进行加权求和。</w:t>
        <w:br/>
        <w:t>4. **forward**：前向传播方法，使用生成的权重对输入进行卷积操作，并通过激活函数返回结果。</w:t>
        <w:br/>
        <w:br/>
        <w:t>这段代码展示了如何构建一个复杂的卷积模块，并在推理时进行高效的权重生成和处理。```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`orepa.py` 是一个用于实现 OREPA（Optimized Reparameterization for Efficient Convolution）模块的 PyTorch 代码。OREPA 模块是一种高效的卷积层设计，主要用于深度学习模型中，以提高模型的性能和计算效率。</w:t>
        <w:br/>
        <w:br/>
        <w:t>首先，文件中导入了一些必要的库，包括 PyTorch 的核心库、神经网络模块、数学函数以及 NumPy。接着，定义了一些辅助函数，如 `transI_fusebn` 和 `transVI_multiscale`，用于处理卷积核和批归一化（Batch Normalization）层的融合以及多尺度卷积核的填充。</w:t>
        <w:br/>
        <w:br/>
        <w:t>接下来，定义了 `OREPA` 类，它继承自 `nn.Module`。在初始化方法中，设置了输入和输出通道数、卷积核大小、步幅、填充、分组卷积等参数。根据是否在部署模式下，选择不同的卷积实现方式。如果不是部署模式，初始化多个卷积核参数，并对它们进行不同的初始化策略。</w:t>
        <w:br/>
        <w:br/>
        <w:t>`OREPA` 类的核心功能是生成卷积权重的 `weight_gen` 方法。这个方法通过多个分支的卷积核加权求和，生成最终的卷积权重。`forward` 方法则定义了前向传播的过程，计算输入的卷积输出。</w:t>
        <w:br/>
        <w:br/>
        <w:t>接下来，定义了 `OREPA_LargeConv` 类，主要用于处理大卷积核的情况。它的结构与 `OREPA` 类类似，但针对大卷积核的特性进行了调整。</w:t>
        <w:br/>
        <w:br/>
        <w:t>`ConvBN` 类是一个结合卷积和批归一化的模块，提供了一个简化的接口，方便在不同的模式下使用。</w:t>
        <w:br/>
        <w:br/>
        <w:t>`OREPA_3x3_RepVGG` 类是一个具体的实现，主要用于处理 3x3 卷积的情况，结合了 OREPA 的设计理念。</w:t>
        <w:br/>
        <w:br/>
        <w:t>最后，`RepVGGBlock_OREPA` 类是一个复合模块，结合了多个 OREPA 和 ConvBN 模块，并且可以选择性地使用 SE（Squeeze-and-Excitation）注意力机制。它的前向传播方法将多个分支的输出相加，生成最终的输出。</w:t>
        <w:br/>
        <w:br/>
        <w:t>整个文件实现了高效的卷积操作，支持在训练和推理阶段的不同模式切换，并提供了灵活的参数初始化和权重生成策略，适用于各种深度学习任务。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typing import List</w:t>
        <w:br/>
        <w:t>from torch import Tensor</w:t>
        <w:br/>
        <w:br/>
        <w:t>class Partial_conv3(nn.Module):</w:t>
        <w:br/>
        <w:t xml:space="preserve">    """部分卷积层，用于处理输入的特征图。"""</w:t>
        <w:br/>
        <w:br/>
        <w:t xml:space="preserve">    def __init__(self, dim, n_div, forward):</w:t>
        <w:br/>
        <w:t xml:space="preserve">        super().__init__()</w:t>
        <w:br/>
        <w:t xml:space="preserve">        self.dim_conv3 = dim // n_div  # 计算部分卷积的通道数</w:t>
        <w:br/>
        <w:t xml:space="preserve">        self.dim_untouched = dim - self.dim_conv3  # 计算未被卷积处理的通道数</w:t>
        <w:br/>
        <w:t xml:space="preserve">        self.partial_conv3 = nn.Conv2d(self.dim_conv3, self.dim_conv3, 3, 1, 1, bias=False)  # 定义卷积层</w:t>
        <w:br/>
        <w:br/>
        <w:t xml:space="preserve">        # 根据前向传播的方式选择不同的前向传播函数</w:t>
        <w:br/>
        <w:t xml:space="preserve">        if forward == 'slicing':</w:t>
        <w:br/>
        <w:t xml:space="preserve">            self.forward = self.forward_slicing</w:t>
        <w:br/>
        <w:t xml:space="preserve">        elif forward == 'split_cat':</w:t>
        <w:br/>
        <w:t xml:space="preserve">            self.forward = self.forward_split_cat</w:t>
        <w:br/>
        <w:t xml:space="preserve">        else:</w:t>
        <w:br/>
        <w:t xml:space="preserve">            raise NotImplementedError</w:t>
        <w:br/>
        <w:br/>
        <w:t xml:space="preserve">    def forward_slicing(self, x: Tensor) -&gt; Tensor:</w:t>
        <w:br/>
        <w:t xml:space="preserve">        """仅用于推理阶段的前向传播，保持原始输入不变以便后续残差连接。"""</w:t>
        <w:br/>
        <w:t xml:space="preserve">        x = x.clone()  # 克隆输入，保持原始输入不变</w:t>
        <w:br/>
        <w:t xml:space="preserve">        x[:, :self.dim_conv3, :, :] = self.partial_conv3(x[:, :self.dim_conv3, :, :])  # 处理部分通道</w:t>
        <w:br/>
        <w:t xml:space="preserve">        return x</w:t>
        <w:br/>
        <w:br/>
        <w:t xml:space="preserve">    def forward_split_cat(self, x: Tensor) -&gt; Tensor:</w:t>
        <w:br/>
        <w:t xml:space="preserve">        """用于训练和推理阶段的前向传播，将输入分为两部分进行处理。"""</w:t>
        <w:br/>
        <w:t xml:space="preserve">        x1, x2 = torch.split(x, [self.dim_conv3, self.dim_untouched], dim=1)  # 按通道分割输入</w:t>
        <w:br/>
        <w:t xml:space="preserve">        x1 = self.partial_conv3(x1)  # 对部分通道进行卷积处理</w:t>
        <w:br/>
        <w:t xml:space="preserve">        x = torch.cat((x1, x2), 1)  # 连接处理后的通道和未处理的通道</w:t>
        <w:br/>
        <w:t xml:space="preserve">        return x</w:t>
        <w:br/>
        <w:br/>
        <w:br/>
        <w:t>class MLPBlock(nn.Module):</w:t>
        <w:br/>
        <w:t xml:space="preserve">    """多层感知机块，用于特征的非线性变换。"""</w:t>
        <w:br/>
        <w:br/>
        <w:t xml:space="preserve">    def __init__(self, dim, n_div, mlp_ratio, drop_path, layer_scale_init_value, act_layer, norm_layer, pconv_fw_type):</w:t>
        <w:br/>
        <w:t xml:space="preserve">        super().__init__()</w:t>
        <w:br/>
        <w:t xml:space="preserve">        self.dim = dim</w:t>
        <w:br/>
        <w:t xml:space="preserve">        self.mlp_ratio = mlp_ratio</w:t>
        <w:br/>
        <w:t xml:space="preserve">        self.drop_path = nn.Identity() if drop_path &lt;= 0 else DropPath(drop_path)  # 定义随机丢弃路径</w:t>
        <w:br/>
        <w:t xml:space="preserve">        self.n_div = n_div</w:t>
        <w:br/>
        <w:br/>
        <w:t xml:space="preserve">        mlp_hidden_dim = int(dim * mlp_ratio)  # 计算隐藏层的维度</w:t>
        <w:br/>
        <w:br/>
        <w:t xml:space="preserve">        # 定义多层感知机的结构</w:t>
        <w:br/>
        <w:t xml:space="preserve">        mlp_layer: List[nn.Module] = [</w:t>
        <w:br/>
        <w:t xml:space="preserve">            nn.Conv2d(dim, mlp_hidden_dim, 1, bias=False),</w:t>
        <w:br/>
        <w:t xml:space="preserve">            norm_layer(mlp_hidden_dim),</w:t>
        <w:br/>
        <w:t xml:space="preserve">            act_layer(),</w:t>
        <w:br/>
        <w:t xml:space="preserve">            nn.Conv2d(mlp_hidden_dim, dim, 1, bias=False)</w:t>
        <w:br/>
        <w:t xml:space="preserve">        ]</w:t>
        <w:br/>
        <w:br/>
        <w:t xml:space="preserve">        self.mlp = nn.Sequential(*mlp_layer)  # 将层组合成一个顺序模块</w:t>
        <w:br/>
        <w:br/>
        <w:t xml:space="preserve">        # 定义空间混合层</w:t>
        <w:br/>
        <w:t xml:space="preserve">        self.spatial_mixing = Partial_conv3(dim, n_div, pconv_fw_type)</w:t>
        <w:br/>
        <w:br/>
        <w:t xml:space="preserve">        # 如果层缩放初始化值大于0，则使用层缩放</w:t>
        <w:br/>
        <w:t xml:space="preserve">        if layer_scale_init_value &gt; 0:</w:t>
        <w:br/>
        <w:t xml:space="preserve">            self.layer_scale = nn.Parameter(layer_scale_init_value * torch.ones((dim)), requires_grad=True)</w:t>
        <w:br/>
        <w:t xml:space="preserve">            self.forward = self.forward_layer_scale  # 使用带层缩放的前向传播</w:t>
        <w:br/>
        <w:t xml:space="preserve">        else:</w:t>
        <w:br/>
        <w:t xml:space="preserve">            self.forward = self.forward  # 使用默认前向传播</w:t>
        <w:br/>
        <w:br/>
        <w:t xml:space="preserve">    def forward(self, x: Tensor) -&gt; Tensor:</w:t>
        <w:br/>
        <w:t xml:space="preserve">        """前向传播函数，执行空间混合和多层感知机的操作。"""</w:t>
        <w:br/>
        <w:t xml:space="preserve">        shortcut = x  # 保存输入以便后续残差连接</w:t>
        <w:br/>
        <w:t xml:space="preserve">        x = self.spatial_mixing(x)  # 进行空间混合</w:t>
        <w:br/>
        <w:t xml:space="preserve">        x = shortcut + self.drop_path(self.mlp(x))  # 残差连接</w:t>
        <w:br/>
        <w:t xml:space="preserve">        return x</w:t>
        <w:br/>
        <w:br/>
        <w:t xml:space="preserve">    def forward_layer_scale(self, x: Tensor) -&gt; Tensor:</w:t>
        <w:br/>
        <w:t xml:space="preserve">        """带层缩放的前向传播函数。"""</w:t>
        <w:br/>
        <w:t xml:space="preserve">        shortcut = x</w:t>
        <w:br/>
        <w:t xml:space="preserve">        x = self.spatial_mixing(x)</w:t>
        <w:br/>
        <w:t xml:space="preserve">        x = shortcut + self.drop_path(self.layer_scale.unsqueeze(-1).unsqueeze(-1) * self.mlp(x))  # 残差连接与层缩放</w:t>
        <w:br/>
        <w:t xml:space="preserve">        return x</w:t>
        <w:br/>
        <w:br/>
        <w:br/>
        <w:t>class FasterNet(nn.Module):</w:t>
        <w:br/>
        <w:t xml:space="preserve">    """FasterNet模型，包含多个阶段和模块。"""</w:t>
        <w:br/>
        <w:br/>
        <w:t xml:space="preserve">    def __init__(self, in_chans=3, num_classes=1000, embed_dim=96, depths=(1, 2, 8, 2), mlp_ratio=2., n_div=4,</w:t>
        <w:br/>
        <w:t xml:space="preserve">                 patch_size=4, patch_stride=4, patch_size2=2, patch_stride2=2, patch_norm=True,</w:t>
        <w:br/>
        <w:t xml:space="preserve">                 drop_path_rate=0.1, layer_scale_init_value=0, norm_layer='BN', act_layer='RELU', pconv_fw_type='split_cat'):</w:t>
        <w:br/>
        <w:t xml:space="preserve">        super().__init__()</w:t>
        <w:br/>
        <w:br/>
        <w:t xml:space="preserve">        # 选择归一化层和激活函数</w:t>
        <w:br/>
        <w:t xml:space="preserve">        if norm_layer == 'BN':</w:t>
        <w:br/>
        <w:t xml:space="preserve">            norm_layer = nn.BatchNorm2d</w:t>
        <w:br/>
        <w:t xml:space="preserve">        if act_layer == 'RELU':</w:t>
        <w:br/>
        <w:t xml:space="preserve">            act_layer = partial(nn.ReLU, inplace=True)</w:t>
        <w:br/>
        <w:br/>
        <w:t xml:space="preserve">        self.num_stages = len(depths)  # 计算阶段数量</w:t>
        <w:br/>
        <w:t xml:space="preserve">        self.embed_dim = embed_dim  # 嵌入维度</w:t>
        <w:br/>
        <w:t xml:space="preserve">        self.patch_norm = patch_norm  # 是否使用归一化</w:t>
        <w:br/>
        <w:t xml:space="preserve">        self.mlp_ratio = mlp_ratio  # MLP的比例</w:t>
        <w:br/>
        <w:t xml:space="preserve">        self.depths = depths  # 每个阶段的深度</w:t>
        <w:br/>
        <w:br/>
        <w:t xml:space="preserve">        # 将输入图像分割为不重叠的补丁</w:t>
        <w:br/>
        <w:t xml:space="preserve">        self.patch_embed = PatchEmbed(patch_size=patch_size, patch_stride=patch_stride, in_chans=in_chans,</w:t>
        <w:br/>
        <w:t xml:space="preserve">                                       embed_dim=embed_dim, norm_layer=norm_layer if self.patch_norm else None)</w:t>
        <w:br/>
        <w:br/>
        <w:t xml:space="preserve">        # 随机深度衰减规则</w:t>
        <w:br/>
        <w:t xml:space="preserve">        dpr = [x.item() for x in torch.linspace(0, drop_path_rate, sum(depths))]</w:t>
        <w:br/>
        <w:br/>
        <w:t xml:space="preserve">        # 构建各个阶段的层</w:t>
        <w:br/>
        <w:t xml:space="preserve">        stages_list = []</w:t>
        <w:br/>
        <w:t xml:space="preserve">        for i_stage in range(self.num_stages):</w:t>
        <w:br/>
        <w:t xml:space="preserve">            stage = BasicStage(dim=int(embed_dim * 2 ** i_stage), n_div=n_div, depth=depths[i_stage],</w:t>
        <w:br/>
        <w:t xml:space="preserve">                               mlp_ratio=self.mlp_ratio, drop_path=dpr[sum(depths[:i_stage]):sum(depths[:i_stage + 1])],</w:t>
        <w:br/>
        <w:t xml:space="preserve">                               layer_scale_init_value=layer_scale_init_value, norm_layer=norm_layer,</w:t>
        <w:br/>
        <w:t xml:space="preserve">                               act_layer=act_layer, pconv_fw_type=pconv_fw_type)</w:t>
        <w:br/>
        <w:t xml:space="preserve">            stages_list.append(stage)</w:t>
        <w:br/>
        <w:br/>
        <w:t xml:space="preserve">            # 添加补丁合并层</w:t>
        <w:br/>
        <w:t xml:space="preserve">            if i_stage &lt; self.num_stages - 1:</w:t>
        <w:br/>
        <w:t xml:space="preserve">                stages_list.append(PatchMerging(patch_size2=patch_size2, patch_stride2=patch_stride2,</w:t>
        <w:br/>
        <w:t xml:space="preserve">                                                 dim=int(embed_dim * 2 ** i_stage), norm_layer=norm_layer))</w:t>
        <w:br/>
        <w:br/>
        <w:t xml:space="preserve">        self.stages = nn.Sequential(*stages_list)  # 将所有阶段组合成一个顺序模块</w:t>
        <w:br/>
        <w:br/>
        <w:t xml:space="preserve">        # 为每个输出添加归一化层</w:t>
        <w:br/>
        <w:t xml:space="preserve">        self.out_indices = [0, 2, 4, 6]</w:t>
        <w:br/>
        <w:t xml:space="preserve">        for i_emb, i_layer in enumerate(self.out_indices):</w:t>
        <w:br/>
        <w:t xml:space="preserve">            layer = norm_layer(int(embed_dim * 2 ** i_emb))</w:t>
        <w:br/>
        <w:t xml:space="preserve">            layer_name = f'norm{i_layer}'</w:t>
        <w:br/>
        <w:t xml:space="preserve">            self.add_module(layer_name, layer)</w:t>
        <w:br/>
        <w:br/>
        <w:t xml:space="preserve">    def forward(self, x: Tensor) -&gt; Tensor:</w:t>
        <w:br/>
        <w:t xml:space="preserve">        """前向传播函数，输出四个阶段的特征图。"""</w:t>
        <w:br/>
        <w:t xml:space="preserve">        x = self.patch_embed(x)  # 进行补丁嵌入</w:t>
        <w:br/>
        <w:t xml:space="preserve">        outs = []</w:t>
        <w:br/>
        <w:t xml:space="preserve">        for idx, stage in enumerate(self.stages):</w:t>
        <w:br/>
        <w:t xml:space="preserve">            x = stage(x)  # 通过每个阶段</w:t>
        <w:br/>
        <w:t xml:space="preserve">            if idx in self.out_indices:  # 如果是输出阶段</w:t>
        <w:br/>
        <w:t xml:space="preserve">                norm_layer = getattr(self, f'norm{idx}')  # 获取对应的归一化层</w:t>
        <w:br/>
        <w:t xml:space="preserve">                x_out = norm_layer(x)  # 进行归一化</w:t>
        <w:br/>
        <w:t xml:space="preserve">                outs.append(x_out)  # 保存输出</w:t>
        <w:br/>
        <w:t xml:space="preserve">        return outs  # 返回所有阶段的输出</w:t>
        <w:br/>
        <w:t>```</w:t>
        <w:br/>
        <w:br/>
        <w:t>以上代码实现了一个深度学习模型FasterNet的核心结构，包括部分卷积、MLP块和多个阶段的组合。每个模块都具有明确的功能，能够在特征提取过程中进行有效的计算和变换。```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`fasternet.py` 实现了一个名为 FasterNet 的深度学习模型，主要用于图像处理任务。文件中包含多个类和函数，构成了整个模型的结构和功能。</w:t>
        <w:br/>
        <w:br/>
        <w:t>首先，程序导入了必要的库，包括 PyTorch、YAML 以及一些深度学习相关的模块。接着，定义了几个类，分别用于构建模型的不同部分。</w:t>
        <w:br/>
        <w:br/>
        <w:t>`Partial_conv3` 类实现了一个部分卷积层，支持两种前向传播方式：切片（slicing）和拼接（split_cat）。在切片模式下，模型仅对输入的部分通道进行卷积，而在拼接模式下，输入被分割为两部分，进行卷积后再拼接回去。这种设计使得模型在推理和训练时能够灵活处理输入数据。</w:t>
        <w:br/>
        <w:br/>
        <w:t>`MLPBlock` 类是一个多层感知机块，包含一个卷积层、归一化层、激活函数和另一个卷积层。它使用了 `Partial_conv3` 进行空间混合，并在前向传播中实现了残差连接和可选的层缩放。</w:t>
        <w:br/>
        <w:br/>
        <w:t>`BasicStage` 类则由多个 `MLPBlock` 组成，形成模型的一个基本阶段。它负责将输入数据通过多个 MLPBlock 进行处理。</w:t>
        <w:br/>
        <w:br/>
        <w:t>`PatchEmbed` 和 `PatchMerging` 类用于处理图像的嵌入和合并。`PatchEmbed` 将输入图像分割成不重叠的补丁并进行卷积处理，而 `PatchMerging` 则在后续层中合并补丁以减少维度。</w:t>
        <w:br/>
        <w:br/>
        <w:t>`FasterNet` 类是整个模型的核心，包含多个阶段，每个阶段由 `BasicStage` 和 `PatchMerging` 组成。模型的初始化过程中，根据输入参数设置各个层的维度、深度、激活函数等。模型的前向传播方法会依次通过每个阶段处理输入，并在指定的输出层应用归一化。</w:t>
        <w:br/>
        <w:br/>
        <w:t>文件中还定义了一个 `update_weight` 函数，用于更新模型的权重。它会检查权重字典中的每个键是否存在于模型字典中，并确保形状匹配，然后更新模型的权重。</w:t>
        <w:br/>
        <w:br/>
        <w:t>最后，程序提供了多个函数（如 `fasternet_t0`、`fasternet_t1` 等），用于加载不同配置的 FasterNet 模型。这些函数会读取 YAML 配置文件，构建模型，并可选地加载预训练权重。</w:t>
        <w:br/>
        <w:br/>
        <w:t>在主程序部分，示例代码展示了如何使用 `fasternet_t0` 函数加载模型并进行简单的输入测试，输出模型的通道信息和每个阶段的输出尺寸。</w:t>
        <w:br/>
        <w:br/>
        <w:t>总体来说，这个程序文件构建了一个灵活且高效的图像处理模型，适用于各种计算机视觉任务。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深度学习模型文件，主要用于图像处理任务，如图像分类、目标检测和分割等。每个文件实现了不同的网络架构和模块，利用先进的深度学习技术（如注意力机制、特征金字塔网络、部分卷积等）来提高模型的性能和计算效率。以下是每个文件的功能概述：</w:t>
        <w:br/>
        <w:br/>
        <w:t>1. **CSwomTransformer.py**: 实现了 CSWin Transformer 模型，主要用于图像分类，利用局部增强位置编码和多层结构提取图像特征。</w:t>
        <w:br/>
        <w:t>2. **afpn.py**: 实现了自适应特征金字塔网络（AFPN），通过多尺度特征融合提升图像处理任务的性能。</w:t>
        <w:br/>
        <w:t>3. **orepa.py**: 实现了 OREPA 模块，提供高效的卷积层设计，支持灵活的卷积核生成和前向传播方式。</w:t>
        <w:br/>
        <w:t>4. **fasternet.py**: 实现了 FasterNet 模型，结合部分卷积和多层感知机块，灵活处理图像数据，适用于各种视觉任务。</w:t>
        <w:br/>
        <w:br/>
        <w:t>### 文件功能整理表</w:t>
        <w:br/>
        <w:br/>
        <w:t>| 文件名                     | 功能描述                                                                                     |</w:t>
        <w:br/>
        <w:t>|---------------------------|---------------------------------------------------------------------------------------------|</w:t>
        <w:br/>
        <w:t>| `CSwomTransformer.py`     | 实现 CSWin Transformer 模型，主要用于图像分类，利用注意力机制和多层结构提取图像特征。               |</w:t>
        <w:br/>
        <w:t>| `afpn.py`                 | 实现自适应特征金字塔网络（AFPN），通过多尺度特征融合提升图像处理任务的性能。                     |</w:t>
        <w:br/>
        <w:t>| `orepa.py`                | 实现 OREPA 模块，提供高效的卷积层设计，支持灵活的卷积核生成和前向传播方式。                     |</w:t>
        <w:br/>
        <w:t>| `fasternet.py`            | 实现 FasterNet 模型，结合部分卷积和多层感知机块，灵活处理图像数据，适用于各种视觉任务。          |</w:t>
        <w:br/>
        <w:br/>
        <w:t>这个项目通过不同的模块和网络架构，展示了现代深度学习在计算机视觉领域的应用潜力，提供了灵活且高效的解决方案。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